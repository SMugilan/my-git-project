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73030" w14:textId="774D08E0" w:rsidR="00B71515" w:rsidRPr="00324FBD" w:rsidRDefault="00A56DD4" w:rsidP="00324FBD">
      <w:pPr>
        <w:pStyle w:val="Heading1"/>
        <w:jc w:val="center"/>
        <w:rPr>
          <w:rFonts w:cstheme="majorHAnsi"/>
          <w:sz w:val="44"/>
          <w:szCs w:val="44"/>
        </w:rPr>
      </w:pPr>
      <w:r w:rsidRPr="00324FBD">
        <w:rPr>
          <w:rFonts w:cstheme="majorHAnsi"/>
          <w:sz w:val="44"/>
          <w:szCs w:val="44"/>
        </w:rPr>
        <w:t>Git Task Steps</w:t>
      </w:r>
    </w:p>
    <w:p w14:paraId="29E052E4" w14:textId="77777777" w:rsidR="00B71515" w:rsidRPr="00324FBD" w:rsidRDefault="00000000">
      <w:pPr>
        <w:pStyle w:val="Heading2"/>
        <w:rPr>
          <w:rFonts w:cstheme="majorHAnsi"/>
          <w:sz w:val="28"/>
          <w:szCs w:val="28"/>
        </w:rPr>
      </w:pPr>
      <w:r w:rsidRPr="00324FBD">
        <w:rPr>
          <w:rFonts w:cstheme="majorHAnsi"/>
          <w:sz w:val="28"/>
          <w:szCs w:val="28"/>
        </w:rPr>
        <w:t>Task Description:</w:t>
      </w:r>
    </w:p>
    <w:p w14:paraId="061B3218" w14:textId="77777777" w:rsidR="00A56DD4" w:rsidRPr="00324FBD" w:rsidRDefault="00A56DD4" w:rsidP="00A56DD4">
      <w:pPr>
        <w:rPr>
          <w:rFonts w:asciiTheme="majorHAnsi" w:hAnsiTheme="majorHAnsi" w:cstheme="majorHAnsi"/>
          <w:sz w:val="28"/>
          <w:szCs w:val="28"/>
        </w:rPr>
      </w:pPr>
    </w:p>
    <w:p w14:paraId="1DD8CA2D" w14:textId="77777777" w:rsidR="00B71515" w:rsidRPr="00324FBD" w:rsidRDefault="00000000">
      <w:pPr>
        <w:rPr>
          <w:rFonts w:asciiTheme="majorHAnsi" w:hAnsiTheme="majorHAnsi" w:cstheme="majorHAnsi"/>
          <w:sz w:val="28"/>
          <w:szCs w:val="28"/>
        </w:rPr>
      </w:pPr>
      <w:r w:rsidRPr="00324FBD">
        <w:rPr>
          <w:rFonts w:asciiTheme="majorHAnsi" w:hAnsiTheme="majorHAnsi" w:cstheme="majorHAnsi"/>
          <w:sz w:val="28"/>
          <w:szCs w:val="28"/>
        </w:rPr>
        <w:t>Establish a new directory, populate it with script files, initiate an empty repository on GitHub, convert the local directory into a Git repository, and link it to GitHub for pushing the code into the repository. Perform merge, rebase, and stash commands in the GitHub repository.</w:t>
      </w:r>
    </w:p>
    <w:p w14:paraId="61ED10C6" w14:textId="77777777" w:rsidR="00B71515" w:rsidRPr="00324FBD" w:rsidRDefault="00000000">
      <w:pPr>
        <w:pStyle w:val="Heading3"/>
        <w:rPr>
          <w:rFonts w:cstheme="majorHAnsi"/>
          <w:sz w:val="28"/>
          <w:szCs w:val="28"/>
        </w:rPr>
      </w:pPr>
      <w:r w:rsidRPr="00324FBD">
        <w:rPr>
          <w:rFonts w:cstheme="majorHAnsi"/>
          <w:sz w:val="28"/>
          <w:szCs w:val="28"/>
        </w:rPr>
        <w:t>Step 1: Set Up a New Directory and Populate It with Script Files</w:t>
      </w:r>
    </w:p>
    <w:p w14:paraId="47071174" w14:textId="77777777" w:rsidR="00FD015F" w:rsidRPr="00324FBD" w:rsidRDefault="00FD015F" w:rsidP="00FD015F">
      <w:pPr>
        <w:rPr>
          <w:rFonts w:asciiTheme="majorHAnsi" w:hAnsiTheme="majorHAnsi" w:cstheme="majorHAnsi"/>
          <w:sz w:val="28"/>
          <w:szCs w:val="28"/>
        </w:rPr>
      </w:pPr>
    </w:p>
    <w:p w14:paraId="5EA95B29" w14:textId="62D2F6F6" w:rsidR="00B71515" w:rsidRPr="00324FBD" w:rsidRDefault="00000000">
      <w:pPr>
        <w:rPr>
          <w:rFonts w:asciiTheme="majorHAnsi" w:hAnsiTheme="majorHAnsi" w:cstheme="majorHAnsi"/>
          <w:sz w:val="28"/>
          <w:szCs w:val="28"/>
        </w:rPr>
      </w:pPr>
      <w:r w:rsidRPr="00324FBD">
        <w:rPr>
          <w:rFonts w:asciiTheme="majorHAnsi" w:hAnsiTheme="majorHAnsi" w:cstheme="majorHAnsi"/>
          <w:sz w:val="28"/>
          <w:szCs w:val="28"/>
        </w:rPr>
        <w:t>- Open your terminal in Git Bash.</w:t>
      </w:r>
    </w:p>
    <w:p w14:paraId="221B2EEE" w14:textId="428BD604" w:rsidR="00B71515" w:rsidRPr="00324FBD" w:rsidRDefault="00000000">
      <w:pPr>
        <w:rPr>
          <w:rFonts w:asciiTheme="majorHAnsi" w:hAnsiTheme="majorHAnsi" w:cstheme="majorHAnsi"/>
          <w:sz w:val="28"/>
          <w:szCs w:val="28"/>
        </w:rPr>
      </w:pPr>
      <w:r w:rsidRPr="00324FBD">
        <w:rPr>
          <w:rFonts w:asciiTheme="majorHAnsi" w:hAnsiTheme="majorHAnsi" w:cstheme="majorHAnsi"/>
          <w:sz w:val="28"/>
          <w:szCs w:val="28"/>
        </w:rPr>
        <w:t>- Navigate to your preferred location: cd ~/Documents</w:t>
      </w:r>
    </w:p>
    <w:p w14:paraId="07E41DAE" w14:textId="77777777" w:rsidR="00B71515" w:rsidRPr="00324FBD" w:rsidRDefault="00000000">
      <w:pPr>
        <w:rPr>
          <w:rFonts w:asciiTheme="majorHAnsi" w:hAnsiTheme="majorHAnsi" w:cstheme="majorHAnsi"/>
          <w:sz w:val="28"/>
          <w:szCs w:val="28"/>
        </w:rPr>
      </w:pPr>
      <w:r w:rsidRPr="00324FBD">
        <w:rPr>
          <w:rFonts w:asciiTheme="majorHAnsi" w:hAnsiTheme="majorHAnsi" w:cstheme="majorHAnsi"/>
          <w:sz w:val="28"/>
          <w:szCs w:val="28"/>
        </w:rPr>
        <w:t>- Create a new directory: `mkdir my-git-project &amp;&amp; cd my-git-project`</w:t>
      </w:r>
    </w:p>
    <w:p w14:paraId="55535F0C" w14:textId="3D9FCAA5" w:rsidR="00B71515" w:rsidRPr="00324FBD" w:rsidRDefault="00000000">
      <w:pPr>
        <w:rPr>
          <w:rFonts w:asciiTheme="majorHAnsi" w:hAnsiTheme="majorHAnsi" w:cstheme="majorHAnsi"/>
          <w:sz w:val="28"/>
          <w:szCs w:val="28"/>
        </w:rPr>
      </w:pPr>
      <w:r w:rsidRPr="00324FBD">
        <w:rPr>
          <w:rFonts w:asciiTheme="majorHAnsi" w:hAnsiTheme="majorHAnsi" w:cstheme="majorHAnsi"/>
          <w:sz w:val="28"/>
          <w:szCs w:val="28"/>
        </w:rPr>
        <w:t>- Create sample script files:</w:t>
      </w:r>
      <w:r w:rsidRPr="00324FBD">
        <w:rPr>
          <w:rFonts w:asciiTheme="majorHAnsi" w:hAnsiTheme="majorHAnsi" w:cstheme="majorHAnsi"/>
          <w:sz w:val="28"/>
          <w:szCs w:val="28"/>
        </w:rPr>
        <w:br/>
      </w:r>
      <w:r w:rsidRPr="00324FBD">
        <w:rPr>
          <w:rFonts w:asciiTheme="majorHAnsi" w:hAnsiTheme="majorHAnsi" w:cstheme="majorHAnsi"/>
          <w:sz w:val="28"/>
          <w:szCs w:val="28"/>
        </w:rPr>
        <w:br/>
        <w:t>echo '</w:t>
      </w:r>
      <w:proofErr w:type="gramStart"/>
      <w:r w:rsidRPr="00324FBD">
        <w:rPr>
          <w:rFonts w:asciiTheme="majorHAnsi" w:hAnsiTheme="majorHAnsi" w:cstheme="majorHAnsi"/>
          <w:sz w:val="28"/>
          <w:szCs w:val="28"/>
        </w:rPr>
        <w:t>#!/</w:t>
      </w:r>
      <w:proofErr w:type="gramEnd"/>
      <w:r w:rsidRPr="00324FBD">
        <w:rPr>
          <w:rFonts w:asciiTheme="majorHAnsi" w:hAnsiTheme="majorHAnsi" w:cstheme="majorHAnsi"/>
          <w:sz w:val="28"/>
          <w:szCs w:val="28"/>
        </w:rPr>
        <w:t>bin/bash' &gt; script1.sh</w:t>
      </w:r>
      <w:r w:rsidRPr="00324FBD">
        <w:rPr>
          <w:rFonts w:asciiTheme="majorHAnsi" w:hAnsiTheme="majorHAnsi" w:cstheme="majorHAnsi"/>
          <w:sz w:val="28"/>
          <w:szCs w:val="28"/>
        </w:rPr>
        <w:br/>
        <w:t>echo 'echo "Hello, this is Script 1"' &gt;&gt; script1.sh</w:t>
      </w:r>
      <w:r w:rsidRPr="00324FBD">
        <w:rPr>
          <w:rFonts w:asciiTheme="majorHAnsi" w:hAnsiTheme="majorHAnsi" w:cstheme="majorHAnsi"/>
          <w:sz w:val="28"/>
          <w:szCs w:val="28"/>
        </w:rPr>
        <w:br/>
      </w:r>
      <w:proofErr w:type="spellStart"/>
      <w:r w:rsidRPr="00324FBD">
        <w:rPr>
          <w:rFonts w:asciiTheme="majorHAnsi" w:hAnsiTheme="majorHAnsi" w:cstheme="majorHAnsi"/>
          <w:sz w:val="28"/>
          <w:szCs w:val="28"/>
        </w:rPr>
        <w:t>chmod</w:t>
      </w:r>
      <w:proofErr w:type="spellEnd"/>
      <w:r w:rsidRPr="00324FBD">
        <w:rPr>
          <w:rFonts w:asciiTheme="majorHAnsi" w:hAnsiTheme="majorHAnsi" w:cstheme="majorHAnsi"/>
          <w:sz w:val="28"/>
          <w:szCs w:val="28"/>
        </w:rPr>
        <w:t xml:space="preserve"> +x script1.sh</w:t>
      </w:r>
      <w:r w:rsidR="0074572C" w:rsidRPr="00324FBD">
        <w:rPr>
          <w:rFonts w:asciiTheme="majorHAnsi" w:hAnsiTheme="majorHAnsi" w:cstheme="majorHAnsi"/>
          <w:sz w:val="28"/>
          <w:szCs w:val="28"/>
        </w:rPr>
        <w:br/>
      </w:r>
      <w:r w:rsidR="0074572C" w:rsidRPr="00324FBD">
        <w:rPr>
          <w:rFonts w:asciiTheme="majorHAnsi" w:hAnsiTheme="majorHAnsi" w:cstheme="majorHAnsi"/>
          <w:sz w:val="28"/>
          <w:szCs w:val="28"/>
        </w:rPr>
        <w:br/>
      </w:r>
      <w:r w:rsidR="0074572C" w:rsidRPr="00324FBD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362DECF1" wp14:editId="3D348834">
            <wp:extent cx="5486400" cy="1693545"/>
            <wp:effectExtent l="0" t="0" r="0" b="1905"/>
            <wp:docPr id="163026247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62472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FBD">
        <w:rPr>
          <w:rFonts w:asciiTheme="majorHAnsi" w:hAnsiTheme="majorHAnsi" w:cstheme="majorHAnsi"/>
          <w:sz w:val="28"/>
          <w:szCs w:val="28"/>
        </w:rPr>
        <w:br/>
      </w:r>
    </w:p>
    <w:p w14:paraId="7A722A18" w14:textId="77777777" w:rsidR="00B71515" w:rsidRPr="00324FBD" w:rsidRDefault="00000000">
      <w:pPr>
        <w:pStyle w:val="Heading3"/>
        <w:rPr>
          <w:rFonts w:cstheme="majorHAnsi"/>
          <w:sz w:val="28"/>
          <w:szCs w:val="28"/>
        </w:rPr>
      </w:pPr>
      <w:r w:rsidRPr="00324FBD">
        <w:rPr>
          <w:rFonts w:cstheme="majorHAnsi"/>
          <w:sz w:val="28"/>
          <w:szCs w:val="28"/>
        </w:rPr>
        <w:lastRenderedPageBreak/>
        <w:t>Step 2: Initialize a Git Repository Locally</w:t>
      </w:r>
    </w:p>
    <w:p w14:paraId="4A3C4ADB" w14:textId="77777777" w:rsidR="00FD015F" w:rsidRPr="00324FBD" w:rsidRDefault="00FD015F" w:rsidP="00FD015F">
      <w:pPr>
        <w:rPr>
          <w:rFonts w:asciiTheme="majorHAnsi" w:hAnsiTheme="majorHAnsi" w:cstheme="majorHAnsi"/>
          <w:sz w:val="28"/>
          <w:szCs w:val="28"/>
        </w:rPr>
      </w:pPr>
    </w:p>
    <w:p w14:paraId="08C5D9A7" w14:textId="77777777" w:rsidR="00B71515" w:rsidRPr="00324FBD" w:rsidRDefault="00000000">
      <w:pPr>
        <w:rPr>
          <w:rFonts w:asciiTheme="majorHAnsi" w:hAnsiTheme="majorHAnsi" w:cstheme="majorHAnsi"/>
          <w:sz w:val="28"/>
          <w:szCs w:val="28"/>
        </w:rPr>
      </w:pPr>
      <w:r w:rsidRPr="00324FBD">
        <w:rPr>
          <w:rFonts w:asciiTheme="majorHAnsi" w:hAnsiTheme="majorHAnsi" w:cstheme="majorHAnsi"/>
          <w:sz w:val="28"/>
          <w:szCs w:val="28"/>
        </w:rPr>
        <w:t>- Inside the project folder, initialize Git: `git init`</w:t>
      </w:r>
    </w:p>
    <w:p w14:paraId="293B83C2" w14:textId="4B130A07" w:rsidR="00B71515" w:rsidRPr="00324FBD" w:rsidRDefault="00000000">
      <w:pPr>
        <w:rPr>
          <w:rFonts w:asciiTheme="majorHAnsi" w:hAnsiTheme="majorHAnsi" w:cstheme="majorHAnsi"/>
          <w:sz w:val="28"/>
          <w:szCs w:val="28"/>
        </w:rPr>
      </w:pPr>
      <w:r w:rsidRPr="00324FBD">
        <w:rPr>
          <w:rFonts w:asciiTheme="majorHAnsi" w:hAnsiTheme="majorHAnsi" w:cstheme="majorHAnsi"/>
          <w:sz w:val="28"/>
          <w:szCs w:val="28"/>
        </w:rPr>
        <w:t xml:space="preserve">- Verify Git is initialized: </w:t>
      </w:r>
      <w:r w:rsidR="00FD015F" w:rsidRPr="00324FBD">
        <w:rPr>
          <w:rFonts w:asciiTheme="majorHAnsi" w:hAnsiTheme="majorHAnsi" w:cstheme="majorHAnsi"/>
          <w:sz w:val="28"/>
          <w:szCs w:val="28"/>
        </w:rPr>
        <w:t xml:space="preserve"> </w:t>
      </w:r>
      <w:r w:rsidRPr="00324FBD">
        <w:rPr>
          <w:rFonts w:asciiTheme="majorHAnsi" w:hAnsiTheme="majorHAnsi" w:cstheme="majorHAnsi"/>
          <w:sz w:val="28"/>
          <w:szCs w:val="28"/>
        </w:rPr>
        <w:t>ls -a</w:t>
      </w:r>
    </w:p>
    <w:p w14:paraId="6B3A63C5" w14:textId="764EC7B7" w:rsidR="00B71515" w:rsidRPr="00324FBD" w:rsidRDefault="00000000" w:rsidP="00FD015F">
      <w:pPr>
        <w:rPr>
          <w:rFonts w:asciiTheme="majorHAnsi" w:hAnsiTheme="majorHAnsi" w:cstheme="majorHAnsi"/>
          <w:sz w:val="28"/>
          <w:szCs w:val="28"/>
        </w:rPr>
      </w:pPr>
      <w:r w:rsidRPr="00324FBD">
        <w:rPr>
          <w:rFonts w:asciiTheme="majorHAnsi" w:hAnsiTheme="majorHAnsi" w:cstheme="majorHAnsi"/>
          <w:sz w:val="28"/>
          <w:szCs w:val="28"/>
        </w:rPr>
        <w:t xml:space="preserve">- Configure your Git username and email: </w:t>
      </w:r>
      <w:r w:rsidR="00FD015F" w:rsidRPr="00324FBD">
        <w:rPr>
          <w:rFonts w:asciiTheme="majorHAnsi" w:hAnsiTheme="majorHAnsi" w:cstheme="majorHAnsi"/>
          <w:sz w:val="28"/>
          <w:szCs w:val="28"/>
        </w:rPr>
        <w:br/>
      </w:r>
      <w:r w:rsidRPr="00324FBD">
        <w:rPr>
          <w:rFonts w:asciiTheme="majorHAnsi" w:hAnsiTheme="majorHAnsi" w:cstheme="majorHAnsi"/>
          <w:sz w:val="28"/>
          <w:szCs w:val="28"/>
        </w:rPr>
        <w:t>git config --global user.</w:t>
      </w:r>
      <w:r w:rsidR="00FD015F" w:rsidRPr="00324FBD">
        <w:rPr>
          <w:rFonts w:asciiTheme="majorHAnsi" w:hAnsiTheme="majorHAnsi" w:cstheme="majorHAnsi"/>
          <w:sz w:val="28"/>
          <w:szCs w:val="28"/>
        </w:rPr>
        <w:t xml:space="preserve"> </w:t>
      </w:r>
      <w:r w:rsidRPr="00324FBD">
        <w:rPr>
          <w:rFonts w:asciiTheme="majorHAnsi" w:hAnsiTheme="majorHAnsi" w:cstheme="majorHAnsi"/>
          <w:sz w:val="28"/>
          <w:szCs w:val="28"/>
        </w:rPr>
        <w:t>name "</w:t>
      </w:r>
      <w:proofErr w:type="spellStart"/>
      <w:r w:rsidR="00FD015F" w:rsidRPr="00324FBD">
        <w:rPr>
          <w:rFonts w:asciiTheme="majorHAnsi" w:hAnsiTheme="majorHAnsi" w:cstheme="majorHAnsi"/>
          <w:sz w:val="28"/>
          <w:szCs w:val="28"/>
        </w:rPr>
        <w:t>SMugilan</w:t>
      </w:r>
      <w:proofErr w:type="spellEnd"/>
      <w:r w:rsidRPr="00324FBD">
        <w:rPr>
          <w:rFonts w:asciiTheme="majorHAnsi" w:hAnsiTheme="majorHAnsi" w:cstheme="majorHAnsi"/>
          <w:sz w:val="28"/>
          <w:szCs w:val="28"/>
        </w:rPr>
        <w:t>"</w:t>
      </w:r>
    </w:p>
    <w:p w14:paraId="7BBB06F8" w14:textId="60CE6F22" w:rsidR="00A56DD4" w:rsidRPr="00324FBD" w:rsidRDefault="00FD015F" w:rsidP="00CD0C11">
      <w:pPr>
        <w:rPr>
          <w:rFonts w:asciiTheme="majorHAnsi" w:hAnsiTheme="majorHAnsi" w:cstheme="majorHAnsi"/>
          <w:sz w:val="28"/>
          <w:szCs w:val="28"/>
        </w:rPr>
      </w:pPr>
      <w:r w:rsidRPr="00324FBD">
        <w:rPr>
          <w:rFonts w:asciiTheme="majorHAnsi" w:hAnsiTheme="majorHAnsi" w:cstheme="majorHAnsi"/>
          <w:sz w:val="28"/>
          <w:szCs w:val="28"/>
        </w:rPr>
        <w:t xml:space="preserve">git config --global </w:t>
      </w:r>
      <w:proofErr w:type="spellStart"/>
      <w:proofErr w:type="gramStart"/>
      <w:r w:rsidRPr="00324FBD">
        <w:rPr>
          <w:rFonts w:asciiTheme="majorHAnsi" w:hAnsiTheme="majorHAnsi" w:cstheme="majorHAnsi"/>
          <w:sz w:val="28"/>
          <w:szCs w:val="28"/>
        </w:rPr>
        <w:t>user.email</w:t>
      </w:r>
      <w:proofErr w:type="spellEnd"/>
      <w:proofErr w:type="gramEnd"/>
      <w:r w:rsidRPr="00324FBD">
        <w:rPr>
          <w:rFonts w:asciiTheme="majorHAnsi" w:hAnsiTheme="majorHAnsi" w:cstheme="majorHAnsi"/>
          <w:sz w:val="28"/>
          <w:szCs w:val="28"/>
        </w:rPr>
        <w:t xml:space="preserve"> "smugil1911@gmail.com"</w:t>
      </w:r>
    </w:p>
    <w:p w14:paraId="1E9A3266" w14:textId="50B88FE0" w:rsidR="00A56DD4" w:rsidRPr="00324FBD" w:rsidRDefault="00CD0C11">
      <w:pPr>
        <w:pStyle w:val="Heading3"/>
        <w:rPr>
          <w:rFonts w:cstheme="majorHAnsi"/>
          <w:sz w:val="28"/>
          <w:szCs w:val="28"/>
        </w:rPr>
      </w:pPr>
      <w:r w:rsidRPr="00324FBD">
        <w:rPr>
          <w:rFonts w:cstheme="majorHAnsi"/>
          <w:sz w:val="28"/>
          <w:szCs w:val="28"/>
        </w:rPr>
        <w:drawing>
          <wp:inline distT="0" distB="0" distL="0" distR="0" wp14:anchorId="537457EB" wp14:editId="71D6AF9A">
            <wp:extent cx="5486400" cy="1205230"/>
            <wp:effectExtent l="0" t="0" r="0" b="0"/>
            <wp:docPr id="33032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28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628B" w14:textId="510742CA" w:rsidR="00B71515" w:rsidRPr="00324FBD" w:rsidRDefault="00000000">
      <w:pPr>
        <w:pStyle w:val="Heading3"/>
        <w:rPr>
          <w:rFonts w:cstheme="majorHAnsi"/>
          <w:sz w:val="28"/>
          <w:szCs w:val="28"/>
        </w:rPr>
      </w:pPr>
      <w:r w:rsidRPr="00324FBD">
        <w:rPr>
          <w:rFonts w:cstheme="majorHAnsi"/>
          <w:sz w:val="28"/>
          <w:szCs w:val="28"/>
        </w:rPr>
        <w:t>Step 3: Create a GitHub Repository</w:t>
      </w:r>
    </w:p>
    <w:p w14:paraId="2CA06324" w14:textId="77777777" w:rsidR="00FD015F" w:rsidRPr="00324FBD" w:rsidRDefault="00FD015F" w:rsidP="00FD015F">
      <w:pPr>
        <w:rPr>
          <w:rFonts w:asciiTheme="majorHAnsi" w:hAnsiTheme="majorHAnsi" w:cstheme="majorHAnsi"/>
          <w:sz w:val="28"/>
          <w:szCs w:val="28"/>
        </w:rPr>
      </w:pPr>
    </w:p>
    <w:p w14:paraId="6E5B5093" w14:textId="77777777" w:rsidR="00B71515" w:rsidRPr="00324FBD" w:rsidRDefault="00000000">
      <w:pPr>
        <w:rPr>
          <w:rFonts w:asciiTheme="majorHAnsi" w:hAnsiTheme="majorHAnsi" w:cstheme="majorHAnsi"/>
          <w:sz w:val="28"/>
          <w:szCs w:val="28"/>
        </w:rPr>
      </w:pPr>
      <w:r w:rsidRPr="00324FBD">
        <w:rPr>
          <w:rFonts w:asciiTheme="majorHAnsi" w:hAnsiTheme="majorHAnsi" w:cstheme="majorHAnsi"/>
          <w:sz w:val="28"/>
          <w:szCs w:val="28"/>
        </w:rPr>
        <w:t>- Go to GitHub and log in.</w:t>
      </w:r>
    </w:p>
    <w:p w14:paraId="402F0EB0" w14:textId="70D9C03E" w:rsidR="00B71515" w:rsidRPr="00324FBD" w:rsidRDefault="00000000">
      <w:pPr>
        <w:rPr>
          <w:rFonts w:asciiTheme="majorHAnsi" w:hAnsiTheme="majorHAnsi" w:cstheme="majorHAnsi"/>
          <w:sz w:val="28"/>
          <w:szCs w:val="28"/>
        </w:rPr>
      </w:pPr>
      <w:r w:rsidRPr="00324FBD">
        <w:rPr>
          <w:rFonts w:asciiTheme="majorHAnsi" w:hAnsiTheme="majorHAnsi" w:cstheme="majorHAnsi"/>
          <w:sz w:val="28"/>
          <w:szCs w:val="28"/>
        </w:rPr>
        <w:t>- Click on New Repository</w:t>
      </w:r>
      <w:r w:rsidR="00FD015F" w:rsidRPr="00324FBD">
        <w:rPr>
          <w:rFonts w:asciiTheme="majorHAnsi" w:hAnsiTheme="majorHAnsi" w:cstheme="majorHAnsi"/>
          <w:sz w:val="28"/>
          <w:szCs w:val="28"/>
        </w:rPr>
        <w:t xml:space="preserve"> </w:t>
      </w:r>
      <w:r w:rsidRPr="00324FBD">
        <w:rPr>
          <w:rFonts w:asciiTheme="majorHAnsi" w:hAnsiTheme="majorHAnsi" w:cstheme="majorHAnsi"/>
          <w:sz w:val="28"/>
          <w:szCs w:val="28"/>
        </w:rPr>
        <w:t>and enter a name.</w:t>
      </w:r>
    </w:p>
    <w:p w14:paraId="6853565E" w14:textId="72E84F40" w:rsidR="00B71515" w:rsidRPr="00324FBD" w:rsidRDefault="00000000">
      <w:pPr>
        <w:rPr>
          <w:rFonts w:asciiTheme="majorHAnsi" w:hAnsiTheme="majorHAnsi" w:cstheme="majorHAnsi"/>
          <w:sz w:val="28"/>
          <w:szCs w:val="28"/>
        </w:rPr>
      </w:pPr>
      <w:r w:rsidRPr="00324FBD">
        <w:rPr>
          <w:rFonts w:asciiTheme="majorHAnsi" w:hAnsiTheme="majorHAnsi" w:cstheme="majorHAnsi"/>
          <w:sz w:val="28"/>
          <w:szCs w:val="28"/>
        </w:rPr>
        <w:t>- Select</w:t>
      </w:r>
      <w:r w:rsidR="00FD015F" w:rsidRPr="00324FBD">
        <w:rPr>
          <w:rFonts w:asciiTheme="majorHAnsi" w:hAnsiTheme="majorHAnsi" w:cstheme="majorHAnsi"/>
          <w:sz w:val="28"/>
          <w:szCs w:val="28"/>
        </w:rPr>
        <w:t xml:space="preserve"> </w:t>
      </w:r>
      <w:r w:rsidRPr="00324FBD">
        <w:rPr>
          <w:rFonts w:asciiTheme="majorHAnsi" w:hAnsiTheme="majorHAnsi" w:cstheme="majorHAnsi"/>
          <w:sz w:val="28"/>
          <w:szCs w:val="28"/>
        </w:rPr>
        <w:t>Public,</w:t>
      </w:r>
      <w:r w:rsidR="00FD015F" w:rsidRPr="00324FBD">
        <w:rPr>
          <w:rFonts w:asciiTheme="majorHAnsi" w:hAnsiTheme="majorHAnsi" w:cstheme="majorHAnsi"/>
          <w:sz w:val="28"/>
          <w:szCs w:val="28"/>
        </w:rPr>
        <w:t xml:space="preserve"> </w:t>
      </w:r>
      <w:r w:rsidRPr="00324FBD">
        <w:rPr>
          <w:rFonts w:asciiTheme="majorHAnsi" w:hAnsiTheme="majorHAnsi" w:cstheme="majorHAnsi"/>
          <w:sz w:val="28"/>
          <w:szCs w:val="28"/>
        </w:rPr>
        <w:t xml:space="preserve">do not </w:t>
      </w:r>
      <w:proofErr w:type="spellStart"/>
      <w:r w:rsidR="00FD015F" w:rsidRPr="00324FBD">
        <w:rPr>
          <w:rFonts w:asciiTheme="majorHAnsi" w:hAnsiTheme="majorHAnsi" w:cstheme="majorHAnsi"/>
          <w:sz w:val="28"/>
          <w:szCs w:val="28"/>
        </w:rPr>
        <w:t>initialise</w:t>
      </w:r>
      <w:proofErr w:type="spellEnd"/>
      <w:r w:rsidRPr="00324FBD">
        <w:rPr>
          <w:rFonts w:asciiTheme="majorHAnsi" w:hAnsiTheme="majorHAnsi" w:cstheme="majorHAnsi"/>
          <w:sz w:val="28"/>
          <w:szCs w:val="28"/>
        </w:rPr>
        <w:t xml:space="preserve"> with a README.</w:t>
      </w:r>
    </w:p>
    <w:p w14:paraId="60254B95" w14:textId="50B140C2" w:rsidR="00B71515" w:rsidRPr="00324FBD" w:rsidRDefault="00000000">
      <w:pPr>
        <w:rPr>
          <w:rFonts w:asciiTheme="majorHAnsi" w:hAnsiTheme="majorHAnsi" w:cstheme="majorHAnsi"/>
          <w:sz w:val="28"/>
          <w:szCs w:val="28"/>
        </w:rPr>
      </w:pPr>
      <w:r w:rsidRPr="00324FBD">
        <w:rPr>
          <w:rFonts w:asciiTheme="majorHAnsi" w:hAnsiTheme="majorHAnsi" w:cstheme="majorHAnsi"/>
          <w:sz w:val="28"/>
          <w:szCs w:val="28"/>
        </w:rPr>
        <w:t>- Click Create Repository</w:t>
      </w:r>
      <w:r w:rsidR="00FD015F" w:rsidRPr="00324FBD">
        <w:rPr>
          <w:rFonts w:asciiTheme="majorHAnsi" w:hAnsiTheme="majorHAnsi" w:cstheme="majorHAnsi"/>
          <w:sz w:val="28"/>
          <w:szCs w:val="28"/>
        </w:rPr>
        <w:t xml:space="preserve"> </w:t>
      </w:r>
      <w:r w:rsidRPr="00324FBD">
        <w:rPr>
          <w:rFonts w:asciiTheme="majorHAnsi" w:hAnsiTheme="majorHAnsi" w:cstheme="majorHAnsi"/>
          <w:sz w:val="28"/>
          <w:szCs w:val="28"/>
        </w:rPr>
        <w:t>and copy the remote URL.</w:t>
      </w:r>
    </w:p>
    <w:p w14:paraId="5E053ACF" w14:textId="36473978" w:rsidR="00FD015F" w:rsidRPr="00324FBD" w:rsidRDefault="002D7C83">
      <w:pPr>
        <w:pStyle w:val="Heading3"/>
        <w:rPr>
          <w:rFonts w:cstheme="majorHAnsi"/>
          <w:sz w:val="28"/>
          <w:szCs w:val="28"/>
        </w:rPr>
      </w:pPr>
      <w:r w:rsidRPr="00324FBD">
        <w:rPr>
          <w:rFonts w:cstheme="majorHAnsi"/>
          <w:sz w:val="28"/>
          <w:szCs w:val="28"/>
        </w:rPr>
        <w:lastRenderedPageBreak/>
        <w:drawing>
          <wp:inline distT="0" distB="0" distL="0" distR="0" wp14:anchorId="65748F27" wp14:editId="77861905">
            <wp:extent cx="5486400" cy="2516505"/>
            <wp:effectExtent l="0" t="0" r="0" b="0"/>
            <wp:docPr id="4557675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6752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E7A5" w14:textId="77777777" w:rsidR="00CD0C11" w:rsidRPr="00324FBD" w:rsidRDefault="00CD0C11" w:rsidP="00CD0C11">
      <w:pPr>
        <w:rPr>
          <w:rFonts w:asciiTheme="majorHAnsi" w:hAnsiTheme="majorHAnsi" w:cstheme="majorHAnsi"/>
          <w:sz w:val="28"/>
          <w:szCs w:val="28"/>
        </w:rPr>
      </w:pPr>
    </w:p>
    <w:p w14:paraId="11D18180" w14:textId="0EC95D19" w:rsidR="00B71515" w:rsidRPr="00324FBD" w:rsidRDefault="00000000">
      <w:pPr>
        <w:pStyle w:val="Heading3"/>
        <w:rPr>
          <w:rFonts w:cstheme="majorHAnsi"/>
          <w:sz w:val="28"/>
          <w:szCs w:val="28"/>
        </w:rPr>
      </w:pPr>
      <w:r w:rsidRPr="00324FBD">
        <w:rPr>
          <w:rFonts w:cstheme="majorHAnsi"/>
          <w:sz w:val="28"/>
          <w:szCs w:val="28"/>
        </w:rPr>
        <w:t>Step 4: Link Local Repository to GitHub</w:t>
      </w:r>
    </w:p>
    <w:p w14:paraId="0911E6A1" w14:textId="77777777" w:rsidR="00FD015F" w:rsidRPr="00324FBD" w:rsidRDefault="00FD015F" w:rsidP="00FD015F">
      <w:pPr>
        <w:rPr>
          <w:rFonts w:asciiTheme="majorHAnsi" w:hAnsiTheme="majorHAnsi" w:cstheme="majorHAnsi"/>
          <w:sz w:val="28"/>
          <w:szCs w:val="28"/>
        </w:rPr>
      </w:pPr>
    </w:p>
    <w:p w14:paraId="2D61D455" w14:textId="77777777" w:rsidR="00B71515" w:rsidRPr="00324FBD" w:rsidRDefault="00000000">
      <w:pPr>
        <w:rPr>
          <w:rFonts w:asciiTheme="majorHAnsi" w:hAnsiTheme="majorHAnsi" w:cstheme="majorHAnsi"/>
          <w:sz w:val="28"/>
          <w:szCs w:val="28"/>
        </w:rPr>
      </w:pPr>
      <w:r w:rsidRPr="00324FBD">
        <w:rPr>
          <w:rFonts w:asciiTheme="majorHAnsi" w:hAnsiTheme="majorHAnsi" w:cstheme="majorHAnsi"/>
          <w:sz w:val="28"/>
          <w:szCs w:val="28"/>
        </w:rPr>
        <w:t>- Add the remote repository: `git remote add origin &lt;your-repo-url&gt;`</w:t>
      </w:r>
    </w:p>
    <w:p w14:paraId="1D1B89A3" w14:textId="77777777" w:rsidR="00B71515" w:rsidRPr="00324FBD" w:rsidRDefault="00000000">
      <w:pPr>
        <w:rPr>
          <w:rFonts w:asciiTheme="majorHAnsi" w:hAnsiTheme="majorHAnsi" w:cstheme="majorHAnsi"/>
          <w:sz w:val="28"/>
          <w:szCs w:val="28"/>
        </w:rPr>
      </w:pPr>
      <w:r w:rsidRPr="00324FBD">
        <w:rPr>
          <w:rFonts w:asciiTheme="majorHAnsi" w:hAnsiTheme="majorHAnsi" w:cstheme="majorHAnsi"/>
          <w:sz w:val="28"/>
          <w:szCs w:val="28"/>
        </w:rPr>
        <w:t>- Verify the remote URL: `git remote -v`</w:t>
      </w:r>
    </w:p>
    <w:p w14:paraId="77202B98" w14:textId="35E444C4" w:rsidR="002D7C83" w:rsidRPr="00324FBD" w:rsidRDefault="00607B39">
      <w:pPr>
        <w:rPr>
          <w:rFonts w:asciiTheme="majorHAnsi" w:hAnsiTheme="majorHAnsi" w:cstheme="majorHAnsi"/>
          <w:sz w:val="28"/>
          <w:szCs w:val="28"/>
        </w:rPr>
      </w:pPr>
      <w:r w:rsidRPr="00324FBD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112EF61D" wp14:editId="59E90D53">
            <wp:extent cx="5486400" cy="1301750"/>
            <wp:effectExtent l="0" t="0" r="0" b="0"/>
            <wp:docPr id="118567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703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F400" w14:textId="77777777" w:rsidR="00B71515" w:rsidRPr="00324FBD" w:rsidRDefault="00000000">
      <w:pPr>
        <w:pStyle w:val="Heading3"/>
        <w:rPr>
          <w:rFonts w:cstheme="majorHAnsi"/>
          <w:sz w:val="28"/>
          <w:szCs w:val="28"/>
        </w:rPr>
      </w:pPr>
      <w:r w:rsidRPr="00324FBD">
        <w:rPr>
          <w:rFonts w:cstheme="majorHAnsi"/>
          <w:sz w:val="28"/>
          <w:szCs w:val="28"/>
        </w:rPr>
        <w:t>Step 5: Commit and Push Initial Code</w:t>
      </w:r>
    </w:p>
    <w:p w14:paraId="2DA3C49C" w14:textId="77777777" w:rsidR="00FD015F" w:rsidRPr="00324FBD" w:rsidRDefault="00FD015F" w:rsidP="00FD015F">
      <w:pPr>
        <w:rPr>
          <w:rFonts w:asciiTheme="majorHAnsi" w:hAnsiTheme="majorHAnsi" w:cstheme="majorHAnsi"/>
          <w:sz w:val="28"/>
          <w:szCs w:val="28"/>
        </w:rPr>
      </w:pPr>
    </w:p>
    <w:p w14:paraId="624C9045" w14:textId="77777777" w:rsidR="00B71515" w:rsidRPr="00324FBD" w:rsidRDefault="00000000">
      <w:pPr>
        <w:rPr>
          <w:rFonts w:asciiTheme="majorHAnsi" w:hAnsiTheme="majorHAnsi" w:cstheme="majorHAnsi"/>
          <w:sz w:val="28"/>
          <w:szCs w:val="28"/>
        </w:rPr>
      </w:pPr>
      <w:r w:rsidRPr="00324FBD">
        <w:rPr>
          <w:rFonts w:asciiTheme="majorHAnsi" w:hAnsiTheme="majorHAnsi" w:cstheme="majorHAnsi"/>
          <w:sz w:val="28"/>
          <w:szCs w:val="28"/>
        </w:rPr>
        <w:t xml:space="preserve">- Add files to staging: `git </w:t>
      </w:r>
      <w:proofErr w:type="gramStart"/>
      <w:r w:rsidRPr="00324FBD">
        <w:rPr>
          <w:rFonts w:asciiTheme="majorHAnsi" w:hAnsiTheme="majorHAnsi" w:cstheme="majorHAnsi"/>
          <w:sz w:val="28"/>
          <w:szCs w:val="28"/>
        </w:rPr>
        <w:t>add .</w:t>
      </w:r>
      <w:proofErr w:type="gramEnd"/>
      <w:r w:rsidRPr="00324FBD">
        <w:rPr>
          <w:rFonts w:asciiTheme="majorHAnsi" w:hAnsiTheme="majorHAnsi" w:cstheme="majorHAnsi"/>
          <w:sz w:val="28"/>
          <w:szCs w:val="28"/>
        </w:rPr>
        <w:t>`</w:t>
      </w:r>
    </w:p>
    <w:p w14:paraId="2E4792F7" w14:textId="77777777" w:rsidR="00B71515" w:rsidRPr="00324FBD" w:rsidRDefault="00000000">
      <w:pPr>
        <w:rPr>
          <w:rFonts w:asciiTheme="majorHAnsi" w:hAnsiTheme="majorHAnsi" w:cstheme="majorHAnsi"/>
          <w:sz w:val="28"/>
          <w:szCs w:val="28"/>
        </w:rPr>
      </w:pPr>
      <w:r w:rsidRPr="00324FBD">
        <w:rPr>
          <w:rFonts w:asciiTheme="majorHAnsi" w:hAnsiTheme="majorHAnsi" w:cstheme="majorHAnsi"/>
          <w:sz w:val="28"/>
          <w:szCs w:val="28"/>
        </w:rPr>
        <w:t>- Commit changes: `git commit -m "Initial commit"`</w:t>
      </w:r>
    </w:p>
    <w:p w14:paraId="0ADDD6CA" w14:textId="77777777" w:rsidR="00B71515" w:rsidRPr="00324FBD" w:rsidRDefault="00000000">
      <w:pPr>
        <w:rPr>
          <w:rFonts w:asciiTheme="majorHAnsi" w:hAnsiTheme="majorHAnsi" w:cstheme="majorHAnsi"/>
          <w:sz w:val="28"/>
          <w:szCs w:val="28"/>
        </w:rPr>
      </w:pPr>
      <w:r w:rsidRPr="00324FBD">
        <w:rPr>
          <w:rFonts w:asciiTheme="majorHAnsi" w:hAnsiTheme="majorHAnsi" w:cstheme="majorHAnsi"/>
          <w:sz w:val="28"/>
          <w:szCs w:val="28"/>
        </w:rPr>
        <w:t>- Push code to GitHub: `git push -u origin main`</w:t>
      </w:r>
    </w:p>
    <w:p w14:paraId="70E84572" w14:textId="77777777" w:rsidR="00FD015F" w:rsidRPr="00324FBD" w:rsidRDefault="00FD015F">
      <w:pPr>
        <w:rPr>
          <w:rFonts w:asciiTheme="majorHAnsi" w:hAnsiTheme="majorHAnsi" w:cstheme="majorHAnsi"/>
          <w:sz w:val="28"/>
          <w:szCs w:val="28"/>
        </w:rPr>
      </w:pPr>
    </w:p>
    <w:p w14:paraId="127940C7" w14:textId="184EAFC1" w:rsidR="00BA4D5D" w:rsidRPr="00324FBD" w:rsidRDefault="00BA4D5D">
      <w:pPr>
        <w:rPr>
          <w:rFonts w:asciiTheme="majorHAnsi" w:hAnsiTheme="majorHAnsi" w:cstheme="majorHAnsi"/>
          <w:sz w:val="28"/>
          <w:szCs w:val="28"/>
        </w:rPr>
      </w:pPr>
      <w:r w:rsidRPr="00324FBD">
        <w:rPr>
          <w:rFonts w:asciiTheme="majorHAnsi" w:hAnsiTheme="majorHAnsi" w:cstheme="majorHAnsi"/>
          <w:sz w:val="28"/>
          <w:szCs w:val="28"/>
        </w:rPr>
        <w:lastRenderedPageBreak/>
        <w:drawing>
          <wp:inline distT="0" distB="0" distL="0" distR="0" wp14:anchorId="1DB94925" wp14:editId="3CD559A3">
            <wp:extent cx="5486400" cy="3800475"/>
            <wp:effectExtent l="0" t="0" r="0" b="9525"/>
            <wp:docPr id="1313606114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06114" name="Picture 1" descr="A computer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E761" w14:textId="77777777" w:rsidR="00632940" w:rsidRPr="00324FBD" w:rsidRDefault="00632940">
      <w:pPr>
        <w:rPr>
          <w:rFonts w:asciiTheme="majorHAnsi" w:hAnsiTheme="majorHAnsi" w:cstheme="majorHAnsi"/>
          <w:sz w:val="28"/>
          <w:szCs w:val="28"/>
        </w:rPr>
      </w:pPr>
    </w:p>
    <w:p w14:paraId="7B85BAAD" w14:textId="77777777" w:rsidR="00B71515" w:rsidRPr="00324FBD" w:rsidRDefault="00000000">
      <w:pPr>
        <w:pStyle w:val="Heading3"/>
        <w:rPr>
          <w:rFonts w:cstheme="majorHAnsi"/>
          <w:sz w:val="28"/>
          <w:szCs w:val="28"/>
        </w:rPr>
      </w:pPr>
      <w:r w:rsidRPr="00324FBD">
        <w:rPr>
          <w:rFonts w:cstheme="majorHAnsi"/>
          <w:sz w:val="28"/>
          <w:szCs w:val="28"/>
        </w:rPr>
        <w:t>Step 6: Perform Merge, Rebase, and Stash Operations</w:t>
      </w:r>
    </w:p>
    <w:p w14:paraId="10572CAD" w14:textId="77777777" w:rsidR="00FD015F" w:rsidRPr="00324FBD" w:rsidRDefault="00FD015F">
      <w:pPr>
        <w:rPr>
          <w:rFonts w:asciiTheme="majorHAnsi" w:hAnsiTheme="majorHAnsi" w:cstheme="majorHAnsi"/>
          <w:sz w:val="28"/>
          <w:szCs w:val="28"/>
        </w:rPr>
      </w:pPr>
    </w:p>
    <w:p w14:paraId="545780FF" w14:textId="6A2E6149" w:rsidR="00B71515" w:rsidRPr="00324FBD" w:rsidRDefault="00000000">
      <w:pPr>
        <w:rPr>
          <w:rFonts w:asciiTheme="majorHAnsi" w:hAnsiTheme="majorHAnsi" w:cstheme="majorHAnsi"/>
          <w:sz w:val="28"/>
          <w:szCs w:val="28"/>
        </w:rPr>
      </w:pPr>
      <w:r w:rsidRPr="00324FBD">
        <w:rPr>
          <w:rFonts w:asciiTheme="majorHAnsi" w:hAnsiTheme="majorHAnsi" w:cstheme="majorHAnsi"/>
          <w:sz w:val="28"/>
          <w:szCs w:val="28"/>
        </w:rPr>
        <w:t>- Merge: Create a new branch, modify a file, commit, and merge.</w:t>
      </w:r>
    </w:p>
    <w:p w14:paraId="3BFCA41C" w14:textId="77777777" w:rsidR="00B71515" w:rsidRPr="00324FBD" w:rsidRDefault="00000000">
      <w:pPr>
        <w:rPr>
          <w:rFonts w:asciiTheme="majorHAnsi" w:hAnsiTheme="majorHAnsi" w:cstheme="majorHAnsi"/>
          <w:sz w:val="28"/>
          <w:szCs w:val="28"/>
        </w:rPr>
      </w:pPr>
      <w:r w:rsidRPr="00324FBD">
        <w:rPr>
          <w:rFonts w:asciiTheme="majorHAnsi" w:hAnsiTheme="majorHAnsi" w:cstheme="majorHAnsi"/>
          <w:sz w:val="28"/>
          <w:szCs w:val="28"/>
        </w:rPr>
        <w:t>- Rebase: Create another branch, modify a file, commit, and rebase.</w:t>
      </w:r>
    </w:p>
    <w:p w14:paraId="6630881B" w14:textId="77777777" w:rsidR="00B71515" w:rsidRPr="00324FBD" w:rsidRDefault="00000000">
      <w:pPr>
        <w:rPr>
          <w:rFonts w:asciiTheme="majorHAnsi" w:hAnsiTheme="majorHAnsi" w:cstheme="majorHAnsi"/>
          <w:sz w:val="28"/>
          <w:szCs w:val="28"/>
        </w:rPr>
      </w:pPr>
      <w:r w:rsidRPr="00324FBD">
        <w:rPr>
          <w:rFonts w:asciiTheme="majorHAnsi" w:hAnsiTheme="majorHAnsi" w:cstheme="majorHAnsi"/>
          <w:sz w:val="28"/>
          <w:szCs w:val="28"/>
        </w:rPr>
        <w:t>- Stash: Modify a file, stash changes, apply back, and commit.</w:t>
      </w:r>
    </w:p>
    <w:p w14:paraId="7357F1FC" w14:textId="60DF5FB4" w:rsidR="00B71515" w:rsidRPr="00324FBD" w:rsidRDefault="008F0DC9">
      <w:pPr>
        <w:rPr>
          <w:rFonts w:asciiTheme="majorHAnsi" w:hAnsiTheme="majorHAnsi" w:cstheme="majorHAnsi"/>
          <w:sz w:val="28"/>
          <w:szCs w:val="28"/>
        </w:rPr>
      </w:pPr>
      <w:r w:rsidRPr="00324FBD">
        <w:rPr>
          <w:rFonts w:asciiTheme="majorHAnsi" w:hAnsiTheme="majorHAnsi" w:cstheme="majorHAnsi"/>
          <w:sz w:val="28"/>
          <w:szCs w:val="28"/>
        </w:rPr>
        <w:lastRenderedPageBreak/>
        <w:drawing>
          <wp:inline distT="0" distB="0" distL="0" distR="0" wp14:anchorId="74677300" wp14:editId="7713537D">
            <wp:extent cx="5486400" cy="5597525"/>
            <wp:effectExtent l="0" t="0" r="0" b="3175"/>
            <wp:docPr id="151860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056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21FD" w14:textId="77777777" w:rsidR="008F0DC9" w:rsidRPr="00324FBD" w:rsidRDefault="008F0DC9">
      <w:pPr>
        <w:rPr>
          <w:rFonts w:asciiTheme="majorHAnsi" w:hAnsiTheme="majorHAnsi" w:cstheme="majorHAnsi"/>
          <w:sz w:val="28"/>
          <w:szCs w:val="28"/>
        </w:rPr>
      </w:pPr>
    </w:p>
    <w:p w14:paraId="5E9D7CB9" w14:textId="11A82780" w:rsidR="008F0DC9" w:rsidRPr="00324FBD" w:rsidRDefault="006A550F">
      <w:pPr>
        <w:rPr>
          <w:rFonts w:asciiTheme="majorHAnsi" w:hAnsiTheme="majorHAnsi" w:cstheme="majorHAnsi"/>
          <w:sz w:val="28"/>
          <w:szCs w:val="28"/>
        </w:rPr>
      </w:pPr>
      <w:r w:rsidRPr="00324FBD">
        <w:rPr>
          <w:rFonts w:asciiTheme="majorHAnsi" w:hAnsiTheme="majorHAnsi" w:cstheme="majorHAnsi"/>
          <w:sz w:val="28"/>
          <w:szCs w:val="28"/>
        </w:rPr>
        <w:lastRenderedPageBreak/>
        <w:drawing>
          <wp:inline distT="0" distB="0" distL="0" distR="0" wp14:anchorId="7B001E0E" wp14:editId="60A420B6">
            <wp:extent cx="5486400" cy="6816090"/>
            <wp:effectExtent l="0" t="0" r="0" b="3810"/>
            <wp:docPr id="150390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020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1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4AFF" w14:textId="77777777" w:rsidR="003B5896" w:rsidRPr="00324FBD" w:rsidRDefault="003B5896">
      <w:pPr>
        <w:rPr>
          <w:rFonts w:asciiTheme="majorHAnsi" w:hAnsiTheme="majorHAnsi" w:cstheme="majorHAnsi"/>
          <w:sz w:val="28"/>
          <w:szCs w:val="28"/>
        </w:rPr>
      </w:pPr>
    </w:p>
    <w:p w14:paraId="369A222B" w14:textId="39606BE2" w:rsidR="003B5896" w:rsidRPr="00324FBD" w:rsidRDefault="003B5896">
      <w:pPr>
        <w:rPr>
          <w:rFonts w:asciiTheme="majorHAnsi" w:hAnsiTheme="majorHAnsi" w:cstheme="majorHAnsi"/>
          <w:sz w:val="28"/>
          <w:szCs w:val="28"/>
        </w:rPr>
      </w:pPr>
      <w:r w:rsidRPr="00324FBD">
        <w:rPr>
          <w:rFonts w:asciiTheme="majorHAnsi" w:hAnsiTheme="majorHAnsi" w:cstheme="majorHAnsi"/>
          <w:sz w:val="28"/>
          <w:szCs w:val="28"/>
        </w:rPr>
        <w:lastRenderedPageBreak/>
        <w:drawing>
          <wp:inline distT="0" distB="0" distL="0" distR="0" wp14:anchorId="43178F4C" wp14:editId="2EDE90B0">
            <wp:extent cx="5486400" cy="7126605"/>
            <wp:effectExtent l="0" t="0" r="0" b="0"/>
            <wp:docPr id="100938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832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2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15F8" w14:textId="77777777" w:rsidR="003B5896" w:rsidRPr="00324FBD" w:rsidRDefault="003B5896">
      <w:pPr>
        <w:rPr>
          <w:rFonts w:asciiTheme="majorHAnsi" w:hAnsiTheme="majorHAnsi" w:cstheme="majorHAnsi"/>
          <w:sz w:val="28"/>
          <w:szCs w:val="28"/>
        </w:rPr>
      </w:pPr>
    </w:p>
    <w:p w14:paraId="4A005DED" w14:textId="7CD9BED2" w:rsidR="003B5896" w:rsidRDefault="00324FBD">
      <w:pPr>
        <w:rPr>
          <w:rFonts w:asciiTheme="majorHAnsi" w:hAnsiTheme="majorHAnsi" w:cstheme="majorHAnsi"/>
          <w:sz w:val="28"/>
          <w:szCs w:val="28"/>
        </w:rPr>
      </w:pPr>
      <w:r w:rsidRPr="00324FBD">
        <w:rPr>
          <w:rFonts w:asciiTheme="majorHAnsi" w:hAnsiTheme="majorHAnsi" w:cstheme="majorHAnsi"/>
          <w:sz w:val="28"/>
          <w:szCs w:val="28"/>
        </w:rPr>
        <w:lastRenderedPageBreak/>
        <w:drawing>
          <wp:inline distT="0" distB="0" distL="0" distR="0" wp14:anchorId="487A7533" wp14:editId="415E4403">
            <wp:extent cx="5486400" cy="3571240"/>
            <wp:effectExtent l="0" t="0" r="0" b="0"/>
            <wp:docPr id="1699085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853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5C01" w14:textId="77777777" w:rsidR="00324FBD" w:rsidRDefault="00324FBD">
      <w:pPr>
        <w:rPr>
          <w:rFonts w:asciiTheme="majorHAnsi" w:hAnsiTheme="majorHAnsi" w:cstheme="majorHAnsi"/>
          <w:sz w:val="28"/>
          <w:szCs w:val="28"/>
        </w:rPr>
      </w:pPr>
    </w:p>
    <w:p w14:paraId="11972BC4" w14:textId="77777777" w:rsidR="00324FBD" w:rsidRPr="00324FBD" w:rsidRDefault="00324FBD">
      <w:pPr>
        <w:rPr>
          <w:rFonts w:asciiTheme="majorHAnsi" w:hAnsiTheme="majorHAnsi" w:cstheme="majorHAnsi"/>
          <w:sz w:val="28"/>
          <w:szCs w:val="28"/>
        </w:rPr>
      </w:pPr>
    </w:p>
    <w:sectPr w:rsidR="00324FBD" w:rsidRPr="00324FBD" w:rsidSect="00034616">
      <w:footerReference w:type="even" r:id="rId17"/>
      <w:footerReference w:type="default" r:id="rId18"/>
      <w:footerReference w:type="firs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5CC7E" w14:textId="77777777" w:rsidR="007C0CC1" w:rsidRDefault="007C0CC1" w:rsidP="00FD015F">
      <w:pPr>
        <w:spacing w:after="0" w:line="240" w:lineRule="auto"/>
      </w:pPr>
      <w:r>
        <w:separator/>
      </w:r>
    </w:p>
  </w:endnote>
  <w:endnote w:type="continuationSeparator" w:id="0">
    <w:p w14:paraId="0B234D60" w14:textId="77777777" w:rsidR="007C0CC1" w:rsidRDefault="007C0CC1" w:rsidP="00FD0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D15C0" w14:textId="314C25AA" w:rsidR="00FD015F" w:rsidRDefault="00FD015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14DAE6B" wp14:editId="0FB9FAD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52195" cy="358140"/>
              <wp:effectExtent l="0" t="0" r="0" b="0"/>
              <wp:wrapNone/>
              <wp:docPr id="678067047" name="Text Box 2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2195" cy="358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27DE93" w14:textId="58925962" w:rsidR="00FD015F" w:rsidRPr="00FD015F" w:rsidRDefault="00FD015F" w:rsidP="00FD015F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D015F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DAE6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C" style="position:absolute;margin-left:31.65pt;margin-top:0;width:82.85pt;height:28.2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" filled="f" stroked="f">
              <v:textbox style="mso-fit-shape-to-text:t" inset="0,0,20pt,15pt">
                <w:txbxContent>
                  <w:p w14:paraId="1427DE93" w14:textId="58925962" w:rsidR="00FD015F" w:rsidRPr="00FD015F" w:rsidRDefault="00FD015F" w:rsidP="00FD015F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FD015F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0A1CD" w14:textId="2B78A9BE" w:rsidR="00FD015F" w:rsidRDefault="00FD015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F14B46A" wp14:editId="282795B8">
              <wp:simplePos x="1143000" y="944118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52195" cy="358140"/>
              <wp:effectExtent l="0" t="0" r="0" b="0"/>
              <wp:wrapNone/>
              <wp:docPr id="892186520" name="Text Box 3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2195" cy="358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AA1196" w14:textId="7771A226" w:rsidR="00FD015F" w:rsidRPr="00FD015F" w:rsidRDefault="00FD015F" w:rsidP="00FD015F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D015F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14B46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C" style="position:absolute;margin-left:31.65pt;margin-top:0;width:82.85pt;height:28.2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" filled="f" stroked="f">
              <v:textbox style="mso-fit-shape-to-text:t" inset="0,0,20pt,15pt">
                <w:txbxContent>
                  <w:p w14:paraId="60AA1196" w14:textId="7771A226" w:rsidR="00FD015F" w:rsidRPr="00FD015F" w:rsidRDefault="00FD015F" w:rsidP="00FD015F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FD015F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83A79" w14:textId="60FA15C7" w:rsidR="00FD015F" w:rsidRDefault="00FD015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5226F26" wp14:editId="1810855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52195" cy="358140"/>
              <wp:effectExtent l="0" t="0" r="0" b="0"/>
              <wp:wrapNone/>
              <wp:docPr id="1436781128" name="Text Box 1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2195" cy="358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778951" w14:textId="34DBE6FB" w:rsidR="00FD015F" w:rsidRPr="00FD015F" w:rsidRDefault="00FD015F" w:rsidP="00FD015F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D015F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226F2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C" style="position:absolute;margin-left:31.65pt;margin-top:0;width:82.85pt;height:28.2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" filled="f" stroked="f">
              <v:textbox style="mso-fit-shape-to-text:t" inset="0,0,20pt,15pt">
                <w:txbxContent>
                  <w:p w14:paraId="70778951" w14:textId="34DBE6FB" w:rsidR="00FD015F" w:rsidRPr="00FD015F" w:rsidRDefault="00FD015F" w:rsidP="00FD015F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FD015F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3E206" w14:textId="77777777" w:rsidR="007C0CC1" w:rsidRDefault="007C0CC1" w:rsidP="00FD015F">
      <w:pPr>
        <w:spacing w:after="0" w:line="240" w:lineRule="auto"/>
      </w:pPr>
      <w:r>
        <w:separator/>
      </w:r>
    </w:p>
  </w:footnote>
  <w:footnote w:type="continuationSeparator" w:id="0">
    <w:p w14:paraId="3E4D73E6" w14:textId="77777777" w:rsidR="007C0CC1" w:rsidRDefault="007C0CC1" w:rsidP="00FD0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1860226">
    <w:abstractNumId w:val="8"/>
  </w:num>
  <w:num w:numId="2" w16cid:durableId="1162042500">
    <w:abstractNumId w:val="6"/>
  </w:num>
  <w:num w:numId="3" w16cid:durableId="1145045917">
    <w:abstractNumId w:val="5"/>
  </w:num>
  <w:num w:numId="4" w16cid:durableId="1946303784">
    <w:abstractNumId w:val="4"/>
  </w:num>
  <w:num w:numId="5" w16cid:durableId="1926112389">
    <w:abstractNumId w:val="7"/>
  </w:num>
  <w:num w:numId="6" w16cid:durableId="217479323">
    <w:abstractNumId w:val="3"/>
  </w:num>
  <w:num w:numId="7" w16cid:durableId="507326968">
    <w:abstractNumId w:val="2"/>
  </w:num>
  <w:num w:numId="8" w16cid:durableId="1863936992">
    <w:abstractNumId w:val="1"/>
  </w:num>
  <w:num w:numId="9" w16cid:durableId="1374110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7C83"/>
    <w:rsid w:val="00324FBD"/>
    <w:rsid w:val="00326F90"/>
    <w:rsid w:val="003B5896"/>
    <w:rsid w:val="005D028D"/>
    <w:rsid w:val="00607B39"/>
    <w:rsid w:val="00632940"/>
    <w:rsid w:val="006A550F"/>
    <w:rsid w:val="0074572C"/>
    <w:rsid w:val="007C0CC1"/>
    <w:rsid w:val="00893A0D"/>
    <w:rsid w:val="008F0DC9"/>
    <w:rsid w:val="00A56DD4"/>
    <w:rsid w:val="00AA1D8D"/>
    <w:rsid w:val="00B05EA9"/>
    <w:rsid w:val="00B47730"/>
    <w:rsid w:val="00B71515"/>
    <w:rsid w:val="00BA4D5D"/>
    <w:rsid w:val="00CA5527"/>
    <w:rsid w:val="00CB0664"/>
    <w:rsid w:val="00CD0C11"/>
    <w:rsid w:val="00FC693F"/>
    <w:rsid w:val="00FD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B767A5"/>
  <w14:defaultImageDpi w14:val="300"/>
  <w15:docId w15:val="{3CD777CB-3023-4712-A08E-0EAFB752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d1c0902-ed92-4fed-896d-2e7725de02d4}" enabled="1" method="Standard" siteId="{d6b0bbee-7cd9-4d60-bce6-4a67b543e2a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298</Words>
  <Characters>1460</Characters>
  <Application>Microsoft Office Word</Application>
  <DocSecurity>0</DocSecurity>
  <Lines>63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Sangareddy Mugilan</cp:lastModifiedBy>
  <cp:revision>14</cp:revision>
  <dcterms:created xsi:type="dcterms:W3CDTF">2025-03-26T11:50:00Z</dcterms:created>
  <dcterms:modified xsi:type="dcterms:W3CDTF">2025-03-26T12:23:00Z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3c9d284707f7b88b4f424672f34e4603f82dff5f2f5b4a6586e425c026a29577</vt:lpwstr>
  </property>
  <property fmtid="{D5CDD505-2E9C-101B-9397-08002B2CF9AE}" pid="3" name="ClassificationContentMarkingFooterShapeIds">
    <vt:lpwstr>55a38a48,286a7b67,352daf98</vt:lpwstr>
  </property>
  <property fmtid="{D5CDD505-2E9C-101B-9397-08002B2CF9AE}" pid="4" name="ClassificationContentMarkingFooterFontProps">
    <vt:lpwstr>#000000,10,Arial</vt:lpwstr>
  </property>
  <property fmtid="{D5CDD505-2E9C-101B-9397-08002B2CF9AE}" pid="5" name="ClassificationContentMarkingFooterText">
    <vt:lpwstr>Confidential C</vt:lpwstr>
  </property>
</Properties>
</file>